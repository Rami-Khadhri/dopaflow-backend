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74423" w14:textId="77777777" w:rsidR="006F2C5A" w:rsidRPr="00D25D37" w:rsidRDefault="006F2C5A" w:rsidP="006F2C5A">
      <w:pPr>
        <w:pStyle w:val="En-tte"/>
        <w:rPr>
          <w:sz w:val="28"/>
          <w:szCs w:val="28"/>
        </w:rPr>
      </w:pPr>
      <w:proofErr w:type="spellStart"/>
      <w:r w:rsidRPr="00D25D37">
        <w:rPr>
          <w:rFonts w:ascii="Times New Roman" w:hAnsi="Times New Roman" w:cs="Times New Roman"/>
          <w:sz w:val="28"/>
          <w:szCs w:val="28"/>
        </w:rPr>
        <w:t>تونس</w:t>
      </w:r>
      <w:proofErr w:type="spellEnd"/>
      <w:r w:rsidRPr="00D25D37">
        <w:rPr>
          <w:sz w:val="28"/>
          <w:szCs w:val="28"/>
        </w:rPr>
        <w:t xml:space="preserve"> </w:t>
      </w:r>
      <w:proofErr w:type="spellStart"/>
      <w:r w:rsidRPr="00D25D37">
        <w:rPr>
          <w:rFonts w:ascii="Times New Roman" w:hAnsi="Times New Roman" w:cs="Times New Roman"/>
          <w:sz w:val="28"/>
          <w:szCs w:val="28"/>
        </w:rPr>
        <w:t>في</w:t>
      </w:r>
      <w:proofErr w:type="spellEnd"/>
      <w:r w:rsidRPr="00D25D37">
        <w:rPr>
          <w:sz w:val="28"/>
          <w:szCs w:val="28"/>
        </w:rPr>
        <w:t xml:space="preserve"> 3 </w:t>
      </w:r>
      <w:proofErr w:type="spellStart"/>
      <w:r w:rsidRPr="00D25D37">
        <w:rPr>
          <w:rFonts w:ascii="Times New Roman" w:hAnsi="Times New Roman" w:cs="Times New Roman"/>
          <w:sz w:val="28"/>
          <w:szCs w:val="28"/>
        </w:rPr>
        <w:t>مارس</w:t>
      </w:r>
      <w:proofErr w:type="spellEnd"/>
      <w:r w:rsidRPr="00D25D37">
        <w:rPr>
          <w:sz w:val="28"/>
          <w:szCs w:val="28"/>
        </w:rPr>
        <w:t xml:space="preserve"> </w:t>
      </w:r>
      <w:r w:rsidRPr="00D25D37">
        <w:rPr>
          <w:rFonts w:ascii="Arial" w:hAnsi="Arial" w:cs="Arial"/>
          <w:sz w:val="28"/>
          <w:szCs w:val="28"/>
        </w:rPr>
        <w:t>2025</w:t>
      </w:r>
    </w:p>
    <w:p w14:paraId="3F35236D" w14:textId="77777777" w:rsidR="006F2C5A" w:rsidRPr="006F2C5A" w:rsidRDefault="006F2C5A" w:rsidP="006F2C5A"/>
    <w:p w14:paraId="202D86DA" w14:textId="77777777" w:rsidR="00D25D37" w:rsidRDefault="006F2C5A" w:rsidP="00D25D37">
      <w:pPr>
        <w:pStyle w:val="Titre1"/>
        <w:tabs>
          <w:tab w:val="center" w:pos="4320"/>
        </w:tabs>
        <w:jc w:val="center"/>
        <w:rPr>
          <w:rFonts w:ascii="Arial" w:hAnsi="Arial" w:cs="Arial"/>
          <w:color w:val="auto"/>
          <w:sz w:val="32"/>
          <w:szCs w:val="32"/>
        </w:rPr>
      </w:pPr>
      <w:proofErr w:type="spellStart"/>
      <w:r w:rsidRPr="00B3446C">
        <w:rPr>
          <w:rFonts w:ascii="Arial" w:hAnsi="Arial" w:cs="Arial"/>
          <w:color w:val="auto"/>
          <w:sz w:val="32"/>
          <w:szCs w:val="32"/>
        </w:rPr>
        <w:t>بسم</w:t>
      </w:r>
      <w:proofErr w:type="spellEnd"/>
      <w:r w:rsidRPr="00B3446C">
        <w:rPr>
          <w:rFonts w:ascii="Arial" w:hAnsi="Arial" w:cs="Arial"/>
          <w:color w:val="auto"/>
          <w:sz w:val="32"/>
          <w:szCs w:val="32"/>
        </w:rPr>
        <w:t xml:space="preserve"> </w:t>
      </w:r>
      <w:proofErr w:type="spellStart"/>
      <w:r w:rsidRPr="00B3446C">
        <w:rPr>
          <w:rFonts w:ascii="Arial" w:hAnsi="Arial" w:cs="Arial"/>
          <w:color w:val="auto"/>
          <w:sz w:val="32"/>
          <w:szCs w:val="32"/>
        </w:rPr>
        <w:t>الله</w:t>
      </w:r>
      <w:proofErr w:type="spellEnd"/>
      <w:r w:rsidRPr="00B3446C">
        <w:rPr>
          <w:rFonts w:ascii="Arial" w:hAnsi="Arial" w:cs="Arial"/>
          <w:color w:val="auto"/>
          <w:sz w:val="32"/>
          <w:szCs w:val="32"/>
        </w:rPr>
        <w:t xml:space="preserve"> </w:t>
      </w:r>
      <w:proofErr w:type="spellStart"/>
      <w:r w:rsidRPr="00B3446C">
        <w:rPr>
          <w:rFonts w:ascii="Arial" w:hAnsi="Arial" w:cs="Arial"/>
          <w:color w:val="auto"/>
          <w:sz w:val="32"/>
          <w:szCs w:val="32"/>
        </w:rPr>
        <w:t>الرحمن</w:t>
      </w:r>
      <w:proofErr w:type="spellEnd"/>
      <w:r w:rsidRPr="00B3446C">
        <w:rPr>
          <w:rFonts w:ascii="Arial" w:hAnsi="Arial" w:cs="Arial"/>
          <w:color w:val="auto"/>
          <w:sz w:val="32"/>
          <w:szCs w:val="32"/>
        </w:rPr>
        <w:t xml:space="preserve"> </w:t>
      </w:r>
      <w:proofErr w:type="spellStart"/>
      <w:r w:rsidRPr="00B3446C">
        <w:rPr>
          <w:rFonts w:ascii="Arial" w:hAnsi="Arial" w:cs="Arial"/>
          <w:color w:val="auto"/>
          <w:sz w:val="32"/>
          <w:szCs w:val="32"/>
        </w:rPr>
        <w:t>الرحيم</w:t>
      </w:r>
      <w:proofErr w:type="spellEnd"/>
    </w:p>
    <w:p w14:paraId="08B94F85" w14:textId="0D9B1A9C" w:rsidR="00D25D37" w:rsidRPr="00D25D37" w:rsidRDefault="00D25D37" w:rsidP="00D25D37">
      <w:pPr>
        <w:pStyle w:val="Titre1"/>
        <w:tabs>
          <w:tab w:val="center" w:pos="4320"/>
        </w:tabs>
        <w:jc w:val="center"/>
        <w:rPr>
          <w:rFonts w:ascii="Arial" w:hAnsi="Arial" w:cs="Arial"/>
          <w:color w:val="auto"/>
          <w:lang w:val="fr-TN" w:bidi="ar-TN"/>
        </w:rPr>
      </w:pPr>
      <w:proofErr w:type="spellStart"/>
      <w:proofErr w:type="gramStart"/>
      <w:r w:rsidRPr="00D25D37">
        <w:rPr>
          <w:rFonts w:ascii="Arial" w:hAnsi="Arial" w:cs="Arial"/>
          <w:color w:val="auto"/>
          <w:lang w:val="fr-TN" w:bidi="ar-TN"/>
        </w:rPr>
        <w:t>إلى</w:t>
      </w:r>
      <w:proofErr w:type="spellEnd"/>
      <w:proofErr w:type="gramEnd"/>
      <w:r w:rsidRPr="00D25D37">
        <w:rPr>
          <w:rFonts w:ascii="Arial" w:hAnsi="Arial" w:cs="Arial"/>
          <w:color w:val="auto"/>
          <w:lang w:val="fr-TN" w:bidi="ar-TN"/>
        </w:rPr>
        <w:t xml:space="preserve"> </w:t>
      </w:r>
      <w:proofErr w:type="spellStart"/>
      <w:r w:rsidRPr="00D25D37">
        <w:rPr>
          <w:rFonts w:ascii="Arial" w:hAnsi="Arial" w:cs="Arial"/>
          <w:color w:val="auto"/>
          <w:lang w:val="fr-TN" w:bidi="ar-TN"/>
        </w:rPr>
        <w:t>عناية</w:t>
      </w:r>
      <w:proofErr w:type="spellEnd"/>
      <w:r w:rsidRPr="00D25D37">
        <w:rPr>
          <w:rFonts w:ascii="Arial" w:hAnsi="Arial" w:cs="Arial"/>
          <w:color w:val="auto"/>
          <w:lang w:val="fr-TN" w:bidi="ar-TN"/>
        </w:rPr>
        <w:t xml:space="preserve"> </w:t>
      </w:r>
      <w:proofErr w:type="spellStart"/>
      <w:r w:rsidRPr="00D25D37">
        <w:rPr>
          <w:rFonts w:ascii="Arial" w:hAnsi="Arial" w:cs="Arial"/>
          <w:color w:val="auto"/>
          <w:lang w:val="fr-TN" w:bidi="ar-TN"/>
        </w:rPr>
        <w:t>السيد</w:t>
      </w:r>
      <w:proofErr w:type="spellEnd"/>
      <w:r w:rsidRPr="00D25D37">
        <w:rPr>
          <w:rFonts w:ascii="Arial" w:hAnsi="Arial" w:cs="Arial"/>
          <w:color w:val="auto"/>
          <w:lang w:val="fr-TN" w:bidi="ar-TN"/>
        </w:rPr>
        <w:t xml:space="preserve"> </w:t>
      </w:r>
      <w:proofErr w:type="spellStart"/>
      <w:r w:rsidRPr="00D25D37">
        <w:rPr>
          <w:rFonts w:ascii="Arial" w:hAnsi="Arial" w:cs="Arial"/>
          <w:color w:val="auto"/>
          <w:lang w:val="fr-TN" w:bidi="ar-TN"/>
        </w:rPr>
        <w:t>وزير</w:t>
      </w:r>
      <w:proofErr w:type="spellEnd"/>
      <w:r w:rsidRPr="00D25D37">
        <w:rPr>
          <w:rFonts w:ascii="Arial" w:hAnsi="Arial" w:cs="Arial"/>
          <w:color w:val="auto"/>
          <w:lang w:val="fr-TN" w:bidi="ar-TN"/>
        </w:rPr>
        <w:t xml:space="preserve"> </w:t>
      </w:r>
      <w:proofErr w:type="spellStart"/>
      <w:r w:rsidRPr="00D25D37">
        <w:rPr>
          <w:rFonts w:ascii="Arial" w:hAnsi="Arial" w:cs="Arial"/>
          <w:color w:val="auto"/>
          <w:lang w:val="fr-TN" w:bidi="ar-TN"/>
        </w:rPr>
        <w:t>الدفاع</w:t>
      </w:r>
      <w:proofErr w:type="spellEnd"/>
      <w:r w:rsidRPr="00D25D37">
        <w:rPr>
          <w:rFonts w:ascii="Arial" w:hAnsi="Arial" w:cs="Arial"/>
          <w:color w:val="auto"/>
          <w:lang w:val="fr-TN" w:bidi="ar-TN"/>
        </w:rPr>
        <w:t xml:space="preserve"> </w:t>
      </w:r>
      <w:proofErr w:type="spellStart"/>
      <w:r w:rsidRPr="00D25D37">
        <w:rPr>
          <w:rFonts w:ascii="Arial" w:hAnsi="Arial" w:cs="Arial"/>
          <w:color w:val="auto"/>
          <w:lang w:val="fr-TN" w:bidi="ar-TN"/>
        </w:rPr>
        <w:t>الوطني</w:t>
      </w:r>
      <w:proofErr w:type="spellEnd"/>
    </w:p>
    <w:p w14:paraId="19652130" w14:textId="77777777" w:rsidR="00D25D37" w:rsidRPr="00D25D37" w:rsidRDefault="00D25D37" w:rsidP="00D25D37">
      <w:pPr>
        <w:rPr>
          <w:lang w:val="fr-TN" w:bidi="ar-TN"/>
        </w:rPr>
      </w:pPr>
    </w:p>
    <w:p w14:paraId="0F3E91AF" w14:textId="77777777" w:rsidR="00D25D37" w:rsidRDefault="00000000" w:rsidP="00D25D37">
      <w:pPr>
        <w:jc w:val="center"/>
        <w:rPr>
          <w:rFonts w:ascii="Arial" w:hAnsi="Arial" w:cs="Arial"/>
          <w:sz w:val="32"/>
          <w:szCs w:val="32"/>
        </w:rPr>
      </w:pPr>
      <w:r w:rsidRPr="00B3446C">
        <w:rPr>
          <w:rFonts w:ascii="Arial" w:hAnsi="Arial" w:cs="Arial"/>
          <w:sz w:val="32"/>
          <w:szCs w:val="32"/>
        </w:rPr>
        <w:br/>
      </w:r>
      <w:proofErr w:type="spellStart"/>
      <w:r w:rsidRPr="00B3446C">
        <w:rPr>
          <w:rFonts w:ascii="Arial" w:hAnsi="Arial" w:cs="Arial"/>
          <w:sz w:val="32"/>
          <w:szCs w:val="32"/>
        </w:rPr>
        <w:t>الموضوع</w:t>
      </w:r>
      <w:proofErr w:type="spellEnd"/>
      <w:r w:rsidRPr="00B3446C">
        <w:rPr>
          <w:rFonts w:ascii="Arial" w:hAnsi="Arial" w:cs="Arial"/>
          <w:sz w:val="32"/>
          <w:szCs w:val="32"/>
        </w:rPr>
        <w:t xml:space="preserve">: </w:t>
      </w:r>
      <w:r w:rsidR="00A15B3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3446C">
        <w:rPr>
          <w:rFonts w:ascii="Arial" w:hAnsi="Arial" w:cs="Arial"/>
          <w:sz w:val="32"/>
          <w:szCs w:val="32"/>
        </w:rPr>
        <w:t>طلب</w:t>
      </w:r>
      <w:proofErr w:type="spellEnd"/>
      <w:r w:rsidRPr="00B3446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3446C">
        <w:rPr>
          <w:rFonts w:ascii="Arial" w:hAnsi="Arial" w:cs="Arial"/>
          <w:sz w:val="32"/>
          <w:szCs w:val="32"/>
        </w:rPr>
        <w:t>تأجيل</w:t>
      </w:r>
      <w:proofErr w:type="spellEnd"/>
      <w:r w:rsidRPr="00B3446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3446C">
        <w:rPr>
          <w:rFonts w:ascii="Arial" w:hAnsi="Arial" w:cs="Arial"/>
          <w:sz w:val="32"/>
          <w:szCs w:val="32"/>
        </w:rPr>
        <w:t>أداء</w:t>
      </w:r>
      <w:proofErr w:type="spellEnd"/>
      <w:r w:rsidRPr="00B3446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3446C">
        <w:rPr>
          <w:rFonts w:ascii="Arial" w:hAnsi="Arial" w:cs="Arial"/>
          <w:sz w:val="32"/>
          <w:szCs w:val="32"/>
        </w:rPr>
        <w:t>الخدمة</w:t>
      </w:r>
      <w:proofErr w:type="spellEnd"/>
      <w:r w:rsidRPr="00B3446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3446C">
        <w:rPr>
          <w:rFonts w:ascii="Arial" w:hAnsi="Arial" w:cs="Arial"/>
          <w:sz w:val="32"/>
          <w:szCs w:val="32"/>
        </w:rPr>
        <w:t>الوطنية</w:t>
      </w:r>
      <w:proofErr w:type="spellEnd"/>
    </w:p>
    <w:p w14:paraId="46E923DE" w14:textId="67FA7A9C" w:rsidR="0056696E" w:rsidRPr="00A15B3A" w:rsidRDefault="00000000" w:rsidP="00D25D37">
      <w:pPr>
        <w:jc w:val="center"/>
        <w:rPr>
          <w:rFonts w:ascii="Arial" w:hAnsi="Arial" w:cs="Arial"/>
          <w:sz w:val="28"/>
          <w:szCs w:val="28"/>
        </w:rPr>
      </w:pPr>
      <w:r w:rsidRPr="00B3446C">
        <w:rPr>
          <w:rFonts w:ascii="Arial" w:hAnsi="Arial" w:cs="Arial"/>
          <w:sz w:val="32"/>
          <w:szCs w:val="32"/>
        </w:rPr>
        <w:br/>
      </w:r>
    </w:p>
    <w:p w14:paraId="7911C6B9" w14:textId="39D38197" w:rsidR="0056696E" w:rsidRPr="00A15B3A" w:rsidRDefault="00000000" w:rsidP="00B3446C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A15B3A">
        <w:rPr>
          <w:rFonts w:ascii="Arial" w:hAnsi="Arial" w:cs="Arial"/>
          <w:sz w:val="28"/>
          <w:szCs w:val="28"/>
        </w:rPr>
        <w:t>إني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الممضي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أسفله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: </w:t>
      </w:r>
      <w:r w:rsidR="00A15B3A"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رامي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بن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بدر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الدين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بن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الطاهر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خضري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، </w:t>
      </w:r>
      <w:proofErr w:type="spellStart"/>
      <w:r w:rsidR="00A15B3A" w:rsidRPr="00A15B3A">
        <w:rPr>
          <w:rFonts w:ascii="Arial" w:hAnsi="Arial" w:cs="Arial" w:hint="cs"/>
          <w:sz w:val="28"/>
          <w:szCs w:val="28"/>
        </w:rPr>
        <w:t>ال</w:t>
      </w:r>
      <w:r w:rsidRPr="00A15B3A">
        <w:rPr>
          <w:rFonts w:ascii="Arial" w:hAnsi="Arial" w:cs="Arial"/>
          <w:sz w:val="28"/>
          <w:szCs w:val="28"/>
        </w:rPr>
        <w:t>مولود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15B3A" w:rsidRPr="00A15B3A">
        <w:rPr>
          <w:rFonts w:ascii="Arial" w:hAnsi="Arial" w:cs="Arial" w:hint="cs"/>
          <w:sz w:val="28"/>
          <w:szCs w:val="28"/>
        </w:rPr>
        <w:t>ب</w:t>
      </w:r>
      <w:r w:rsidRPr="00A15B3A">
        <w:rPr>
          <w:rFonts w:ascii="Arial" w:hAnsi="Arial" w:cs="Arial"/>
          <w:sz w:val="28"/>
          <w:szCs w:val="28"/>
        </w:rPr>
        <w:t>المرسى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، </w:t>
      </w:r>
    </w:p>
    <w:p w14:paraId="3A01A78F" w14:textId="73339642" w:rsidR="0056696E" w:rsidRPr="00A15B3A" w:rsidRDefault="00A15B3A" w:rsidP="00B3446C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A15B3A">
        <w:rPr>
          <w:rFonts w:ascii="Arial" w:hAnsi="Arial" w:cs="Arial" w:hint="cs"/>
          <w:sz w:val="28"/>
          <w:szCs w:val="28"/>
        </w:rPr>
        <w:t>صاحب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0000" w:rsidRPr="00A15B3A">
        <w:rPr>
          <w:rFonts w:ascii="Arial" w:hAnsi="Arial" w:cs="Arial"/>
          <w:sz w:val="28"/>
          <w:szCs w:val="28"/>
        </w:rPr>
        <w:t>رقم</w:t>
      </w:r>
      <w:proofErr w:type="spellEnd"/>
      <w:r w:rsidR="00000000"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0000" w:rsidRPr="00A15B3A">
        <w:rPr>
          <w:rFonts w:ascii="Arial" w:hAnsi="Arial" w:cs="Arial"/>
          <w:sz w:val="28"/>
          <w:szCs w:val="28"/>
        </w:rPr>
        <w:t>بطاقة</w:t>
      </w:r>
      <w:proofErr w:type="spellEnd"/>
      <w:r w:rsidR="00000000"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0000" w:rsidRPr="00A15B3A">
        <w:rPr>
          <w:rFonts w:ascii="Arial" w:hAnsi="Arial" w:cs="Arial"/>
          <w:sz w:val="28"/>
          <w:szCs w:val="28"/>
        </w:rPr>
        <w:t>التعريف</w:t>
      </w:r>
      <w:proofErr w:type="spellEnd"/>
      <w:r w:rsidR="00000000"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0000" w:rsidRPr="00A15B3A">
        <w:rPr>
          <w:rFonts w:ascii="Arial" w:hAnsi="Arial" w:cs="Arial"/>
          <w:sz w:val="28"/>
          <w:szCs w:val="28"/>
        </w:rPr>
        <w:t>الوطنية</w:t>
      </w:r>
      <w:proofErr w:type="spellEnd"/>
      <w:r w:rsidR="00000000" w:rsidRPr="00A15B3A">
        <w:rPr>
          <w:rFonts w:ascii="Arial" w:hAnsi="Arial" w:cs="Arial"/>
          <w:sz w:val="28"/>
          <w:szCs w:val="28"/>
        </w:rPr>
        <w:t xml:space="preserve">: </w:t>
      </w:r>
      <w:r w:rsidRPr="006F2C5A">
        <w:rPr>
          <w:rFonts w:ascii="Arial" w:hAnsi="Arial" w:cs="Arial"/>
          <w:b/>
          <w:bCs/>
          <w:sz w:val="28"/>
          <w:szCs w:val="28"/>
        </w:rPr>
        <w:t xml:space="preserve"> </w:t>
      </w:r>
      <w:r w:rsidR="00000000" w:rsidRPr="006F2C5A">
        <w:rPr>
          <w:rFonts w:ascii="Arial" w:hAnsi="Arial" w:cs="Arial"/>
          <w:b/>
          <w:bCs/>
          <w:sz w:val="28"/>
          <w:szCs w:val="28"/>
        </w:rPr>
        <w:t>14652343</w:t>
      </w:r>
      <w:r w:rsidR="00000000" w:rsidRPr="00A15B3A">
        <w:rPr>
          <w:rFonts w:ascii="Arial" w:hAnsi="Arial" w:cs="Arial"/>
          <w:sz w:val="28"/>
          <w:szCs w:val="28"/>
        </w:rPr>
        <w:t xml:space="preserve">، </w:t>
      </w:r>
      <w:proofErr w:type="spellStart"/>
      <w:r w:rsidR="00000000" w:rsidRPr="00A15B3A">
        <w:rPr>
          <w:rFonts w:ascii="Arial" w:hAnsi="Arial" w:cs="Arial"/>
          <w:sz w:val="28"/>
          <w:szCs w:val="28"/>
        </w:rPr>
        <w:t>والصادرة</w:t>
      </w:r>
      <w:proofErr w:type="spellEnd"/>
      <w:r w:rsidR="00000000"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0000" w:rsidRPr="00A15B3A">
        <w:rPr>
          <w:rFonts w:ascii="Arial" w:hAnsi="Arial" w:cs="Arial"/>
          <w:sz w:val="28"/>
          <w:szCs w:val="28"/>
        </w:rPr>
        <w:t>بتاريخ</w:t>
      </w:r>
      <w:proofErr w:type="spellEnd"/>
      <w:r w:rsidR="00000000" w:rsidRPr="00A15B3A">
        <w:rPr>
          <w:rFonts w:ascii="Arial" w:hAnsi="Arial" w:cs="Arial"/>
          <w:sz w:val="28"/>
          <w:szCs w:val="28"/>
        </w:rPr>
        <w:t xml:space="preserve"> 15 </w:t>
      </w:r>
      <w:proofErr w:type="spellStart"/>
      <w:r w:rsidR="00000000" w:rsidRPr="00A15B3A">
        <w:rPr>
          <w:rFonts w:ascii="Arial" w:hAnsi="Arial" w:cs="Arial"/>
          <w:sz w:val="28"/>
          <w:szCs w:val="28"/>
        </w:rPr>
        <w:t>سبتمبر</w:t>
      </w:r>
      <w:proofErr w:type="spellEnd"/>
      <w:r w:rsidR="00000000" w:rsidRPr="00A15B3A">
        <w:rPr>
          <w:rFonts w:ascii="Arial" w:hAnsi="Arial" w:cs="Arial"/>
          <w:sz w:val="28"/>
          <w:szCs w:val="28"/>
        </w:rPr>
        <w:t xml:space="preserve"> 2022</w:t>
      </w:r>
      <w:r w:rsidRPr="00A15B3A">
        <w:rPr>
          <w:rFonts w:hint="cs"/>
          <w:sz w:val="28"/>
          <w:szCs w:val="28"/>
        </w:rPr>
        <w:t xml:space="preserve"> </w:t>
      </w:r>
    </w:p>
    <w:p w14:paraId="6C85F8A1" w14:textId="3B976E47" w:rsidR="0056696E" w:rsidRPr="00A15B3A" w:rsidRDefault="00000000" w:rsidP="00B3446C">
      <w:pPr>
        <w:jc w:val="right"/>
        <w:rPr>
          <w:rFonts w:ascii="Arial" w:hAnsi="Arial" w:cs="Arial"/>
          <w:sz w:val="28"/>
          <w:szCs w:val="28"/>
        </w:rPr>
      </w:pPr>
      <w:r w:rsidRPr="00A15B3A">
        <w:rPr>
          <w:rFonts w:ascii="Arial" w:hAnsi="Arial" w:cs="Arial"/>
          <w:sz w:val="28"/>
          <w:szCs w:val="28"/>
        </w:rPr>
        <w:t xml:space="preserve">وأتابع </w:t>
      </w:r>
      <w:proofErr w:type="spellStart"/>
      <w:r w:rsidRPr="00A15B3A">
        <w:rPr>
          <w:rFonts w:ascii="Arial" w:hAnsi="Arial" w:cs="Arial"/>
          <w:sz w:val="28"/>
          <w:szCs w:val="28"/>
        </w:rPr>
        <w:t>دراستي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في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السنة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الثالثة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الإجازة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بالمعهد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العالي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للدراسات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التكنولوجية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برادس </w:t>
      </w:r>
    </w:p>
    <w:p w14:paraId="1EAEDDF6" w14:textId="77777777" w:rsidR="001D2A6E" w:rsidRDefault="00000000" w:rsidP="001D2A6E">
      <w:pPr>
        <w:jc w:val="right"/>
        <w:rPr>
          <w:rFonts w:ascii="Arial" w:hAnsi="Arial" w:cs="Arial"/>
          <w:sz w:val="28"/>
          <w:szCs w:val="28"/>
        </w:rPr>
      </w:pPr>
      <w:r w:rsidRPr="00A15B3A">
        <w:rPr>
          <w:rFonts w:ascii="Arial" w:hAnsi="Arial" w:cs="Arial"/>
          <w:sz w:val="28"/>
          <w:szCs w:val="28"/>
        </w:rPr>
        <w:br/>
        <w:t xml:space="preserve">أتقدم إلى سيادتكم الموقرة بهذا الطلب، ملتمسًا تأجيل أداء واجب الخدمة الوطنية إلى حين استكمال دراستي الجامعية، وذلك </w:t>
      </w:r>
      <w:proofErr w:type="spellStart"/>
      <w:r w:rsidRPr="00A15B3A">
        <w:rPr>
          <w:rFonts w:ascii="Arial" w:hAnsi="Arial" w:cs="Arial"/>
          <w:sz w:val="28"/>
          <w:szCs w:val="28"/>
        </w:rPr>
        <w:t>نظرًا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لالتزامي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الحالي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15B3A">
        <w:rPr>
          <w:rFonts w:ascii="Arial" w:hAnsi="Arial" w:cs="Arial"/>
          <w:sz w:val="28"/>
          <w:szCs w:val="28"/>
        </w:rPr>
        <w:t>بمساري</w:t>
      </w:r>
      <w:proofErr w:type="spellEnd"/>
      <w:r w:rsidR="00A15B3A" w:rsidRPr="00A15B3A">
        <w:rPr>
          <w:rFonts w:ascii="Arial" w:hAnsi="Arial" w:cs="Arial"/>
          <w:sz w:val="28"/>
          <w:szCs w:val="28"/>
        </w:rPr>
        <w:t xml:space="preserve"> </w:t>
      </w:r>
      <w:r w:rsidR="00A15B3A" w:rsidRPr="00A15B3A">
        <w:rPr>
          <w:rFonts w:hint="cs"/>
          <w:sz w:val="28"/>
          <w:szCs w:val="28"/>
        </w:rPr>
        <w:t xml:space="preserve"> </w:t>
      </w:r>
      <w:proofErr w:type="spellStart"/>
      <w:r w:rsidR="00A15B3A" w:rsidRPr="00A15B3A">
        <w:rPr>
          <w:rFonts w:ascii="Arial" w:hAnsi="Arial" w:cs="Arial" w:hint="cs"/>
          <w:sz w:val="28"/>
          <w:szCs w:val="28"/>
        </w:rPr>
        <w:t>جامعي</w:t>
      </w:r>
      <w:proofErr w:type="spellEnd"/>
      <w:proofErr w:type="gramEnd"/>
      <w:r w:rsidR="00A15B3A" w:rsidRPr="00A15B3A">
        <w:rPr>
          <w:rFonts w:ascii="Arial" w:hAnsi="Arial" w:cs="Arial"/>
          <w:sz w:val="28"/>
          <w:szCs w:val="28"/>
        </w:rPr>
        <w:t xml:space="preserve"> </w:t>
      </w:r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ورغبتي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في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الحصول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على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المؤهل </w:t>
      </w:r>
      <w:proofErr w:type="spellStart"/>
      <w:r w:rsidRPr="00A15B3A">
        <w:rPr>
          <w:rFonts w:ascii="Arial" w:hAnsi="Arial" w:cs="Arial"/>
          <w:sz w:val="28"/>
          <w:szCs w:val="28"/>
        </w:rPr>
        <w:t>العلمي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الذي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أسعى</w:t>
      </w:r>
      <w:proofErr w:type="spellEnd"/>
      <w:r w:rsidRPr="00A15B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B3A">
        <w:rPr>
          <w:rFonts w:ascii="Arial" w:hAnsi="Arial" w:cs="Arial"/>
          <w:sz w:val="28"/>
          <w:szCs w:val="28"/>
        </w:rPr>
        <w:t>إليه</w:t>
      </w:r>
      <w:proofErr w:type="spellEnd"/>
    </w:p>
    <w:p w14:paraId="2B282C1F" w14:textId="422AD5C4" w:rsidR="006F2C5A" w:rsidRDefault="00000000" w:rsidP="006F2C5A">
      <w:pPr>
        <w:jc w:val="right"/>
        <w:rPr>
          <w:rFonts w:ascii="Arial" w:hAnsi="Arial" w:cs="Arial"/>
          <w:sz w:val="32"/>
          <w:szCs w:val="32"/>
        </w:rPr>
      </w:pPr>
      <w:r w:rsidRPr="00A15B3A">
        <w:rPr>
          <w:rFonts w:ascii="Arial" w:hAnsi="Arial" w:cs="Arial"/>
          <w:sz w:val="28"/>
          <w:szCs w:val="28"/>
        </w:rPr>
        <w:br/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أرجو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من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سيادتكم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النظر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في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طلبي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هذا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بعين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الاعتبار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،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آملاً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في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تفهمكم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وتعاونكم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وتفضلوا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بقبول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فائق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الاحترام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والتقدير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،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سيادة</w:t>
      </w:r>
      <w:proofErr w:type="spellEnd"/>
      <w:r w:rsidR="001D2A6E" w:rsidRPr="001D2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A6E" w:rsidRPr="001D2A6E">
        <w:rPr>
          <w:rFonts w:ascii="Arial" w:hAnsi="Arial" w:cs="Arial"/>
          <w:sz w:val="28"/>
          <w:szCs w:val="28"/>
        </w:rPr>
        <w:t>الوزير</w:t>
      </w:r>
      <w:proofErr w:type="spellEnd"/>
    </w:p>
    <w:p w14:paraId="12BEAF83" w14:textId="77777777" w:rsidR="006F2C5A" w:rsidRPr="00B3446C" w:rsidRDefault="006F2C5A" w:rsidP="00A15B3A">
      <w:pPr>
        <w:rPr>
          <w:rFonts w:ascii="Arial" w:hAnsi="Arial" w:cs="Arial"/>
          <w:sz w:val="32"/>
          <w:szCs w:val="32"/>
        </w:rPr>
      </w:pPr>
    </w:p>
    <w:sectPr w:rsidR="006F2C5A" w:rsidRPr="00B3446C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322F1" w14:textId="77777777" w:rsidR="00691958" w:rsidRDefault="00691958" w:rsidP="006F2C5A">
      <w:pPr>
        <w:spacing w:after="0" w:line="240" w:lineRule="auto"/>
      </w:pPr>
      <w:r>
        <w:separator/>
      </w:r>
    </w:p>
  </w:endnote>
  <w:endnote w:type="continuationSeparator" w:id="0">
    <w:p w14:paraId="5D650F8C" w14:textId="77777777" w:rsidR="00691958" w:rsidRDefault="00691958" w:rsidP="006F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01DFC" w14:textId="77777777" w:rsidR="00691958" w:rsidRDefault="00691958" w:rsidP="006F2C5A">
      <w:pPr>
        <w:spacing w:after="0" w:line="240" w:lineRule="auto"/>
      </w:pPr>
      <w:r>
        <w:separator/>
      </w:r>
    </w:p>
  </w:footnote>
  <w:footnote w:type="continuationSeparator" w:id="0">
    <w:p w14:paraId="1E86EBCF" w14:textId="77777777" w:rsidR="00691958" w:rsidRDefault="00691958" w:rsidP="006F2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C5013" w14:textId="0A4D6439" w:rsidR="006F2C5A" w:rsidRDefault="006F2C5A" w:rsidP="006F2C5A">
    <w:pPr>
      <w:pStyle w:val="En-tte"/>
      <w:rPr>
        <w:rFonts w:ascii="Times New Roman" w:hAnsi="Times New Roman" w:cs="Times New Roman"/>
      </w:rPr>
    </w:pPr>
  </w:p>
  <w:p w14:paraId="6F298026" w14:textId="77777777" w:rsidR="006F2C5A" w:rsidRDefault="006F2C5A" w:rsidP="006F2C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791384">
    <w:abstractNumId w:val="8"/>
  </w:num>
  <w:num w:numId="2" w16cid:durableId="1515877139">
    <w:abstractNumId w:val="6"/>
  </w:num>
  <w:num w:numId="3" w16cid:durableId="649745796">
    <w:abstractNumId w:val="5"/>
  </w:num>
  <w:num w:numId="4" w16cid:durableId="1383596295">
    <w:abstractNumId w:val="4"/>
  </w:num>
  <w:num w:numId="5" w16cid:durableId="1948074451">
    <w:abstractNumId w:val="7"/>
  </w:num>
  <w:num w:numId="6" w16cid:durableId="1844079234">
    <w:abstractNumId w:val="3"/>
  </w:num>
  <w:num w:numId="7" w16cid:durableId="1699547291">
    <w:abstractNumId w:val="2"/>
  </w:num>
  <w:num w:numId="8" w16cid:durableId="655769677">
    <w:abstractNumId w:val="1"/>
  </w:num>
  <w:num w:numId="9" w16cid:durableId="52606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A6E"/>
    <w:rsid w:val="0029639D"/>
    <w:rsid w:val="00326F90"/>
    <w:rsid w:val="00342078"/>
    <w:rsid w:val="0056696E"/>
    <w:rsid w:val="00691958"/>
    <w:rsid w:val="006F2C5A"/>
    <w:rsid w:val="00A15B3A"/>
    <w:rsid w:val="00AA1D8D"/>
    <w:rsid w:val="00B3446C"/>
    <w:rsid w:val="00B47730"/>
    <w:rsid w:val="00CB0664"/>
    <w:rsid w:val="00D25D37"/>
    <w:rsid w:val="00DB10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8A58F4B"/>
  <w14:defaultImageDpi w14:val="300"/>
  <w15:docId w15:val="{4C4F07FA-3471-4E53-A5AD-D439190F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khadhrirami</cp:lastModifiedBy>
  <cp:revision>3</cp:revision>
  <dcterms:created xsi:type="dcterms:W3CDTF">2013-12-23T23:15:00Z</dcterms:created>
  <dcterms:modified xsi:type="dcterms:W3CDTF">2025-03-03T13:38:00Z</dcterms:modified>
  <cp:category/>
</cp:coreProperties>
</file>