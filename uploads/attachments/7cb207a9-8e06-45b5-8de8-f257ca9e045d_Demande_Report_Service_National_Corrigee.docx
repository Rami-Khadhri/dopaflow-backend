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بسم الله الرحمن الرحيم</w:t>
      </w:r>
    </w:p>
    <w:p>
      <w:r>
        <w:t>السيد وزير الدفاع الوطني</w:t>
      </w:r>
    </w:p>
    <w:p>
      <w:pPr>
        <w:pStyle w:val="Heading2"/>
      </w:pPr>
      <w:r>
        <w:br/>
        <w:t>الموضوع: طلب تأجيل أداء الخدمة الوطنية</w:t>
        <w:br/>
      </w:r>
    </w:p>
    <w:p>
      <w:r>
        <w:t>إني الممضي أسفله:   رامي بن بدر الدين بن الطاهر</w:t>
      </w:r>
    </w:p>
    <w:p>
      <w:r>
        <w:t>رقم بطاقة التعريف الوطنية: 14652343</w:t>
      </w:r>
    </w:p>
    <w:p>
      <w:r>
        <w:t>تاريخ إصدار بطاقة التعريف الوطنية: 15 سبتمبر 2022</w:t>
      </w:r>
    </w:p>
    <w:p>
      <w:r>
        <w:t>المستوى التعليمي: طالب بالسنة الثالثة (الإجازة) في المعهد العالي للدراسات التكنولوجية برادس (المعاهد العليا للدراسات التكنولوجية برادس)</w:t>
      </w:r>
    </w:p>
    <w:p>
      <w:r>
        <w:br/>
        <w:t>أتقدم إلى سيادتكم الموقرة بهذا الطلب، ملتمسًا تأجيل أداء واجب الخدمة الوطنية إلى حين استكمال دراستي الجامعية، وذلك نظرًا لالتزامي الحالي بمساري الأكاديمي ورغبتي في الحصول على المؤهل العلمي الذي أسعى إليه.</w:t>
        <w:br/>
      </w:r>
    </w:p>
    <w:p>
      <w:r>
        <w:t>أرجو من سيادتكم النظر في طلبي هذا بعين الاعتبار، وأملي كبير في تفهمكم وتعاونكم.</w:t>
        <w:br/>
      </w:r>
    </w:p>
    <w:p>
      <w:r>
        <w:t>وتفضلوا، سيادة الوزير، بقبول فائق عبارات الاحترام والتقدير.</w:t>
        <w:br/>
      </w:r>
    </w:p>
    <w:p>
      <w:r>
        <w:t>رامي خضري</w:t>
      </w:r>
    </w:p>
    <w:p>
      <w:r>
        <w:t>التوقيع: 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